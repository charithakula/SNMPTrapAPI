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07C21" w14:textId="77777777" w:rsidR="00857C6F" w:rsidRDefault="00000000" w:rsidP="00420F66">
      <w:pPr>
        <w:pStyle w:val="Title"/>
        <w:jc w:val="center"/>
      </w:pPr>
      <w:r>
        <w:t>SNMP Trap Integration: Splunk to CA Spectrum</w:t>
      </w:r>
    </w:p>
    <w:p w14:paraId="5C06CB50" w14:textId="77777777" w:rsidR="00857C6F" w:rsidRDefault="00000000">
      <w:pPr>
        <w:pStyle w:val="Heading1"/>
      </w:pPr>
      <w:r>
        <w:t>1. Overview</w:t>
      </w:r>
    </w:p>
    <w:p w14:paraId="0BB2A74A" w14:textId="77777777" w:rsidR="00857C6F" w:rsidRDefault="00000000">
      <w:r>
        <w:t>This document outlines the implementation details for integrating Splunk with CA Spectrum using SNMP traps. Events from Splunk trigger alerts that are sent via a webhook to a FastAPI-based application, which formats and sends SNMP traps to CA Spectrum.</w:t>
      </w:r>
    </w:p>
    <w:p w14:paraId="5FC87296" w14:textId="77777777" w:rsidR="00857C6F" w:rsidRDefault="00000000">
      <w:pPr>
        <w:pStyle w:val="Heading1"/>
      </w:pPr>
      <w:r>
        <w:t>2. Architecture</w:t>
      </w:r>
    </w:p>
    <w:p w14:paraId="27E0C0E1" w14:textId="77777777" w:rsidR="00857C6F" w:rsidRDefault="00000000">
      <w:r>
        <w:t>Splunk triggers alerts based on predefined conditions. These alerts are sent to the FastAPI application via webhooks. The FastAPI application processes the incoming payload, formats SNMP traps, and sends them to CA Spectrum.</w:t>
      </w:r>
    </w:p>
    <w:p w14:paraId="74545027" w14:textId="77777777" w:rsidR="00857C6F" w:rsidRDefault="00000000">
      <w:r>
        <w:t>Workflow:</w:t>
      </w:r>
    </w:p>
    <w:p w14:paraId="6193CEE5" w14:textId="77777777" w:rsidR="00857C6F" w:rsidRDefault="00000000">
      <w:r>
        <w:t>1. Splunk Event Trigger</w:t>
      </w:r>
      <w:r>
        <w:br/>
        <w:t>2. Webhook sends alert to FastAPI App</w:t>
      </w:r>
      <w:r>
        <w:br/>
        <w:t>3. App formats the alert and generates SNMP traps</w:t>
      </w:r>
      <w:r>
        <w:br/>
        <w:t>4. SNMP trap is sent to CA Spectrum</w:t>
      </w:r>
    </w:p>
    <w:p w14:paraId="7E75023A" w14:textId="77777777" w:rsidR="00857C6F" w:rsidRDefault="00000000">
      <w:pPr>
        <w:pStyle w:val="Heading1"/>
      </w:pPr>
      <w:r>
        <w:t>3. Prerequisites</w:t>
      </w:r>
    </w:p>
    <w:p w14:paraId="69E35F82" w14:textId="77777777" w:rsidR="00857C6F" w:rsidRDefault="00000000">
      <w:pPr>
        <w:pStyle w:val="Heading2"/>
      </w:pPr>
      <w:r>
        <w:t>Splunk Configuration</w:t>
      </w:r>
    </w:p>
    <w:p w14:paraId="52D3E28E" w14:textId="77777777" w:rsidR="00857C6F" w:rsidRDefault="00000000">
      <w:r>
        <w:t>Splunk instance with necessary event-based searches.</w:t>
      </w:r>
      <w:r>
        <w:br/>
        <w:t>Admin access to configure alert webhooks.</w:t>
      </w:r>
    </w:p>
    <w:p w14:paraId="25A743BE" w14:textId="77777777" w:rsidR="00857C6F" w:rsidRDefault="00000000">
      <w:pPr>
        <w:pStyle w:val="Heading2"/>
      </w:pPr>
      <w:r>
        <w:t>FastAPI Application</w:t>
      </w:r>
    </w:p>
    <w:p w14:paraId="1CDEA7EB" w14:textId="77777777" w:rsidR="00857C6F" w:rsidRDefault="00000000">
      <w:r>
        <w:t>Python 3.8 or later</w:t>
      </w:r>
      <w:r>
        <w:br/>
        <w:t>Dependencies:</w:t>
      </w:r>
      <w:r>
        <w:br/>
        <w:t>pip install fastapi uvicorn pysnmp pydantic</w:t>
      </w:r>
    </w:p>
    <w:p w14:paraId="24DC9852" w14:textId="77777777" w:rsidR="00857C6F" w:rsidRDefault="00000000">
      <w:pPr>
        <w:pStyle w:val="Heading2"/>
      </w:pPr>
      <w:r>
        <w:t>CA Spectrum</w:t>
      </w:r>
    </w:p>
    <w:p w14:paraId="3DCC533D" w14:textId="77777777" w:rsidR="00857C6F" w:rsidRDefault="00000000">
      <w:r>
        <w:t>Ensure SNMP trap receiver is configured.</w:t>
      </w:r>
      <w:r>
        <w:br/>
        <w:t>Open firewall ports for incoming SNMP traps (default port: 162).</w:t>
      </w:r>
    </w:p>
    <w:p w14:paraId="62A20FA5" w14:textId="77777777" w:rsidR="00857C6F" w:rsidRDefault="00000000">
      <w:pPr>
        <w:pStyle w:val="Heading2"/>
      </w:pPr>
      <w:r>
        <w:t>Credentials File</w:t>
      </w:r>
    </w:p>
    <w:p w14:paraId="7E3F0787" w14:textId="77777777" w:rsidR="00857C6F" w:rsidRDefault="00000000">
      <w:r>
        <w:t>credentials.json should store SNMPv3 authentication information:</w:t>
      </w:r>
      <w:r>
        <w:br/>
        <w:t>{</w:t>
      </w:r>
      <w:r>
        <w:br/>
        <w:t xml:space="preserve">  "snmpv3_user": "your_snmp_user",</w:t>
      </w:r>
      <w:r>
        <w:br/>
      </w:r>
      <w:r>
        <w:lastRenderedPageBreak/>
        <w:t xml:space="preserve">  "auth_password": "your_auth_password",</w:t>
      </w:r>
      <w:r>
        <w:br/>
        <w:t xml:space="preserve">  "priv_password": "your_priv_password",</w:t>
      </w:r>
      <w:r>
        <w:br/>
        <w:t xml:space="preserve">  "auth_protocol": "SHA",</w:t>
      </w:r>
      <w:r>
        <w:br/>
        <w:t xml:space="preserve">  "priv_protocol": "AES"</w:t>
      </w:r>
      <w:r>
        <w:br/>
        <w:t>}</w:t>
      </w:r>
    </w:p>
    <w:p w14:paraId="5310B709" w14:textId="77777777" w:rsidR="00857C6F" w:rsidRDefault="00000000">
      <w:pPr>
        <w:pStyle w:val="Heading1"/>
      </w:pPr>
      <w:r>
        <w:t>4. FastAPI Application</w:t>
      </w:r>
    </w:p>
    <w:p w14:paraId="434AAAD0" w14:textId="77777777" w:rsidR="00857C6F" w:rsidRDefault="00000000">
      <w:r>
        <w:t>Below is the Python FastAPI code used to send SNMP traps to CA Spectrum:</w:t>
      </w:r>
      <w:r>
        <w:br/>
      </w:r>
      <w:r>
        <w:br/>
        <w:t>import json</w:t>
      </w:r>
      <w:r>
        <w:br/>
        <w:t>import threading</w:t>
      </w:r>
      <w:r>
        <w:br/>
        <w:t>import queue</w:t>
      </w:r>
      <w:r>
        <w:br/>
        <w:t>from fastapi import FastAPI</w:t>
      </w:r>
      <w:r>
        <w:br/>
        <w:t>from pydantic import BaseModel</w:t>
      </w:r>
      <w:r>
        <w:br/>
        <w:t>from pysnmp.hlapi import *</w:t>
      </w:r>
      <w:r>
        <w:br/>
        <w:t>from pysnmp.proto.rfc1902 import OctetString</w:t>
      </w:r>
      <w:r>
        <w:br/>
      </w:r>
      <w:r>
        <w:br/>
        <w:t># FastAPI instance</w:t>
      </w:r>
      <w:r>
        <w:br/>
        <w:t>app = FastAPI()</w:t>
      </w:r>
      <w:r>
        <w:br/>
      </w:r>
      <w:r>
        <w:br/>
        <w:t># Queue to handle SNMP trap requests</w:t>
      </w:r>
      <w:r>
        <w:br/>
        <w:t>trap_queue = queue.Queue()</w:t>
      </w:r>
      <w:r>
        <w:br/>
      </w:r>
      <w:r>
        <w:br/>
        <w:t># Function to load SNMPv3 credentials from a JSON file</w:t>
      </w:r>
      <w:r>
        <w:br/>
        <w:t>def load_snmpv3_credentials(file_path='credentials.json'):</w:t>
      </w:r>
      <w:r>
        <w:br/>
        <w:t xml:space="preserve">    try:</w:t>
      </w:r>
      <w:r>
        <w:br/>
        <w:t xml:space="preserve">        with open(file_path, 'r') as f:</w:t>
      </w:r>
      <w:r>
        <w:br/>
        <w:t xml:space="preserve">            return json.load(f)</w:t>
      </w:r>
      <w:r>
        <w:br/>
        <w:t xml:space="preserve">    except Exception as e:</w:t>
      </w:r>
      <w:r>
        <w:br/>
        <w:t xml:space="preserve">        print(f'Error loading SNMP credentials: {e}')</w:t>
      </w:r>
      <w:r>
        <w:br/>
        <w:t xml:space="preserve">        return None</w:t>
      </w:r>
      <w:r>
        <w:br/>
      </w:r>
      <w:r>
        <w:br/>
        <w:t># Function to send SNMPv3 traps</w:t>
      </w:r>
      <w:r>
        <w:br/>
        <w:t>def send_snmp_trap(oids, snmp_credentials):</w:t>
      </w:r>
      <w:r>
        <w:br/>
        <w:t xml:space="preserve">    try:</w:t>
      </w:r>
      <w:r>
        <w:br/>
        <w:t xml:space="preserve">        user = snmp_credentials['snmpv3_user']</w:t>
      </w:r>
      <w:r>
        <w:br/>
        <w:t xml:space="preserve">        auth_password = snmp_credentials['auth_password']</w:t>
      </w:r>
      <w:r>
        <w:br/>
        <w:t xml:space="preserve">        priv_password = snmp_credentials['priv_password']</w:t>
      </w:r>
      <w:r>
        <w:br/>
        <w:t xml:space="preserve">        auth_protocol = usmHMACSHAAuthProtocol if snmp_credentials['auth_protocol'] == 'SHA' else usmHMACMD5AuthProtocol</w:t>
      </w:r>
      <w:r>
        <w:br/>
        <w:t xml:space="preserve">        priv_protocol = usmAesCfb128Protocol if snmp_credentials['priv_protocol'] == 'AES' else usmDESPrivProtocol</w:t>
      </w:r>
      <w:r>
        <w:br/>
      </w:r>
      <w:r>
        <w:lastRenderedPageBreak/>
        <w:br/>
        <w:t xml:space="preserve">        errorIndication, _, _, _ = next(</w:t>
      </w:r>
      <w:r>
        <w:br/>
        <w:t xml:space="preserve">            sendNotification(</w:t>
      </w:r>
      <w:r>
        <w:br/>
        <w:t xml:space="preserve">                SnmpEngine(),</w:t>
      </w:r>
      <w:r>
        <w:br/>
        <w:t xml:space="preserve">                UsmUserData(user, auth_password, priv_password, authProtocol=auth_protocol, privProtocol=priv_protocol),</w:t>
      </w:r>
      <w:r>
        <w:br/>
        <w:t xml:space="preserve">                UdpTransportTarget(('192.168.1.100', 162)),  # Replace with your SNMP receiver IP</w:t>
      </w:r>
      <w:r>
        <w:br/>
        <w:t xml:space="preserve">                ContextData(),</w:t>
      </w:r>
      <w:r>
        <w:br/>
        <w:t xml:space="preserve">                'trap',</w:t>
      </w:r>
      <w:r>
        <w:br/>
        <w:t xml:space="preserve">                NotificationType(</w:t>
      </w:r>
      <w:r>
        <w:br/>
        <w:t xml:space="preserve">                    ObjectIdentity('1.3.6.1.4.1.12345.1.1.1')</w:t>
      </w:r>
      <w:r>
        <w:br/>
        <w:t xml:space="preserve">                    .addVarBinds(*oids)</w:t>
      </w:r>
      <w:r>
        <w:br/>
        <w:t xml:space="preserve">                )</w:t>
      </w:r>
      <w:r>
        <w:br/>
        <w:t xml:space="preserve">            )</w:t>
      </w:r>
      <w:r>
        <w:br/>
        <w:t xml:space="preserve">        )</w:t>
      </w:r>
      <w:r>
        <w:br/>
      </w:r>
      <w:r>
        <w:br/>
        <w:t xml:space="preserve">        if errorIndication:</w:t>
      </w:r>
      <w:r>
        <w:br/>
        <w:t xml:space="preserve">            print(f'Error sending SNMP trap: {errorIndication}')</w:t>
      </w:r>
      <w:r>
        <w:br/>
        <w:t xml:space="preserve">            return {"status": "error", "message": str(errorIndication)}</w:t>
      </w:r>
      <w:r>
        <w:br/>
      </w:r>
      <w:r>
        <w:br/>
        <w:t xml:space="preserve">        print('SNMP trap sent successfully!')</w:t>
      </w:r>
      <w:r>
        <w:br/>
        <w:t xml:space="preserve">        return {"status": "success", "message": "SNMP trap sent successfully"}</w:t>
      </w:r>
      <w:r>
        <w:br/>
      </w:r>
      <w:r>
        <w:br/>
        <w:t># Worker function to process SNMP traps from the queue</w:t>
      </w:r>
      <w:r>
        <w:br/>
        <w:t>def trap_worker(snmp_credentials):</w:t>
      </w:r>
      <w:r>
        <w:br/>
        <w:t xml:space="preserve">    while True:</w:t>
      </w:r>
      <w:r>
        <w:br/>
        <w:t xml:space="preserve">        try:</w:t>
      </w:r>
      <w:r>
        <w:br/>
        <w:t xml:space="preserve">            oids = trap_queue.get()</w:t>
      </w:r>
      <w:r>
        <w:br/>
        <w:t xml:space="preserve">            if oids is None:</w:t>
      </w:r>
      <w:r>
        <w:br/>
        <w:t xml:space="preserve">                break</w:t>
      </w:r>
      <w:r>
        <w:br/>
        <w:t xml:space="preserve">            send_snmp_trap(oids, snmp_credentials)</w:t>
      </w:r>
      <w:r>
        <w:br/>
        <w:t xml:space="preserve">            trap_queue.task_done()</w:t>
      </w:r>
      <w:r>
        <w:br/>
        <w:t xml:space="preserve">        except Exception as e:</w:t>
      </w:r>
      <w:r>
        <w:br/>
        <w:t xml:space="preserve">            print(f'Worker error: {e}')</w:t>
      </w:r>
      <w:r>
        <w:br/>
      </w:r>
      <w:r>
        <w:br/>
        <w:t># Start worker threads</w:t>
      </w:r>
      <w:r>
        <w:br/>
        <w:t>num_workers = 5</w:t>
      </w:r>
      <w:r>
        <w:br/>
        <w:t>threads = []</w:t>
      </w:r>
      <w:r>
        <w:br/>
        <w:t>snmp_credentials = load_snmpv3_credentials()</w:t>
      </w:r>
      <w:r>
        <w:br/>
      </w:r>
      <w:r>
        <w:br/>
        <w:t>if snmp_credentials:</w:t>
      </w:r>
      <w:r>
        <w:br/>
        <w:t xml:space="preserve">    for _ in range(num_workers):</w:t>
      </w:r>
      <w:r>
        <w:br/>
      </w:r>
      <w:r>
        <w:lastRenderedPageBreak/>
        <w:t xml:space="preserve">        t = threading.Thread(target=trap_worker, args=(snmp_credentials,))</w:t>
      </w:r>
      <w:r>
        <w:br/>
        <w:t xml:space="preserve">        t.daemon = True</w:t>
      </w:r>
      <w:r>
        <w:br/>
        <w:t xml:space="preserve">        t.start()</w:t>
      </w:r>
      <w:r>
        <w:br/>
        <w:t xml:space="preserve">        threads.append(t)</w:t>
      </w:r>
      <w:r>
        <w:br/>
      </w:r>
      <w:r>
        <w:br/>
        <w:t># Pydantic model for API request</w:t>
      </w:r>
      <w:r>
        <w:br/>
        <w:t>class SNMPTrapRequest(BaseModel):</w:t>
      </w:r>
      <w:r>
        <w:br/>
        <w:t xml:space="preserve">    source: str</w:t>
      </w:r>
      <w:r>
        <w:br/>
        <w:t xml:space="preserve">    severity: str</w:t>
      </w:r>
      <w:r>
        <w:br/>
        <w:t xml:space="preserve">    timestamp: str</w:t>
      </w:r>
      <w:r>
        <w:br/>
        <w:t xml:space="preserve">    message: str</w:t>
      </w:r>
      <w:r>
        <w:br/>
        <w:t xml:space="preserve">    application: str</w:t>
      </w:r>
      <w:r>
        <w:br/>
        <w:t xml:space="preserve">    region: str</w:t>
      </w:r>
      <w:r>
        <w:br/>
      </w:r>
      <w:r>
        <w:br/>
        <w:t># API Endpoint to send SNMP trap</w:t>
      </w:r>
      <w:r>
        <w:br/>
        <w:t>@app.post("/send_snmp_trap/")</w:t>
      </w:r>
      <w:r>
        <w:br/>
        <w:t>def api_send_snmp_trap(request: SNMPTrapRequest):</w:t>
      </w:r>
      <w:r>
        <w:br/>
        <w:t xml:space="preserve">    oids = [</w:t>
      </w:r>
      <w:r>
        <w:br/>
        <w:t xml:space="preserve">        ('1.3.6.1.4.1.12345.1.2.1', OctetString(request.source)),</w:t>
      </w:r>
      <w:r>
        <w:br/>
        <w:t xml:space="preserve">        ('1.3.6.1.4.1.12345.1.2.2', OctetString(request.severity)),</w:t>
      </w:r>
      <w:r>
        <w:br/>
        <w:t xml:space="preserve">        ('1.3.6.1.4.1.12345.1.2.3', OctetString(request.timestamp)),</w:t>
      </w:r>
      <w:r>
        <w:br/>
        <w:t xml:space="preserve">        ('1.3.6.1.4.1.12345.1.2.4', OctetString(request.message)),</w:t>
      </w:r>
      <w:r>
        <w:br/>
        <w:t xml:space="preserve">        ('1.3.6.1.4.1.12345.1.2.5', OctetString(request.application)),</w:t>
      </w:r>
      <w:r>
        <w:br/>
        <w:t xml:space="preserve">        ('1.3.6.1.4.1.12345.1.2.6', OctetString(request.region))</w:t>
      </w:r>
      <w:r>
        <w:br/>
        <w:t xml:space="preserve">    ]</w:t>
      </w:r>
      <w:r>
        <w:br/>
      </w:r>
      <w:r>
        <w:br/>
        <w:t xml:space="preserve">    trap_queue.put(oids)</w:t>
      </w:r>
      <w:r>
        <w:br/>
        <w:t xml:space="preserve">    return {"status": "queued", "message": "SNMP trap request added to queue"}</w:t>
      </w:r>
      <w:r>
        <w:br/>
      </w:r>
      <w:r>
        <w:br/>
        <w:t># Run FastAPI server</w:t>
      </w:r>
      <w:r>
        <w:br/>
        <w:t>if __name__ == "__main__":</w:t>
      </w:r>
      <w:r>
        <w:br/>
        <w:t xml:space="preserve">    import uvicorn</w:t>
      </w:r>
      <w:r>
        <w:br/>
        <w:t xml:space="preserve">    uvicorn.run(app, host="0.0.0.0", port=8002)</w:t>
      </w:r>
    </w:p>
    <w:p w14:paraId="2287BF89" w14:textId="77777777" w:rsidR="00857C6F" w:rsidRDefault="00000000">
      <w:pPr>
        <w:pStyle w:val="Heading1"/>
      </w:pPr>
      <w:r>
        <w:t>5. Deployment</w:t>
      </w:r>
    </w:p>
    <w:p w14:paraId="4CCBB9AB" w14:textId="77777777" w:rsidR="00857C6F" w:rsidRDefault="00000000">
      <w:r>
        <w:t>Save the above code as snmp_trap_app.py.</w:t>
      </w:r>
      <w:r>
        <w:br/>
        <w:t>Create the credentials.json file.</w:t>
      </w:r>
      <w:r>
        <w:br/>
        <w:t>Start the application:</w:t>
      </w:r>
      <w:r>
        <w:br/>
        <w:t>python snmp_trap_app.py</w:t>
      </w:r>
      <w:r>
        <w:br/>
        <w:t>Configure Splunk webhook as mentioned earlier.</w:t>
      </w:r>
    </w:p>
    <w:p w14:paraId="3E9EB93A" w14:textId="77777777" w:rsidR="00857C6F" w:rsidRDefault="00000000">
      <w:pPr>
        <w:pStyle w:val="Heading1"/>
      </w:pPr>
      <w:r>
        <w:lastRenderedPageBreak/>
        <w:t>6. Testing</w:t>
      </w:r>
    </w:p>
    <w:p w14:paraId="6A34B352" w14:textId="77777777" w:rsidR="00857C6F" w:rsidRDefault="00000000">
      <w:r>
        <w:t>Using Curl:</w:t>
      </w:r>
      <w:r>
        <w:br/>
        <w:t>curl -X POST "http://localhost:8002/send_snmp_trap/" -H "Content-Type: application/json" -d '{"source": "TestSource", "severity": "High", "timestamp": "2025-02-05T10:00:00Z", "message": "Sample SNMP Trap Message", "application": "TestApp", "region": "NA"}'</w:t>
      </w:r>
      <w:r>
        <w:br/>
        <w:t>Expected Response:</w:t>
      </w:r>
      <w:r>
        <w:br/>
        <w:t>{"status":"queued","message":"SNMP trap request added to queue"}</w:t>
      </w:r>
      <w:r>
        <w:br/>
      </w:r>
      <w:r>
        <w:br/>
        <w:t>Monitoring CA Spectrum:</w:t>
      </w:r>
      <w:r>
        <w:br/>
        <w:t>Check the Spectrum Event Manager to ensure SNMP traps are received.</w:t>
      </w:r>
      <w:r>
        <w:br/>
        <w:t>Use tools like Wireshark to monitor trap transmissions.</w:t>
      </w:r>
    </w:p>
    <w:p w14:paraId="02D0350C" w14:textId="77777777" w:rsidR="00857C6F" w:rsidRDefault="00000000">
      <w:pPr>
        <w:pStyle w:val="Heading1"/>
      </w:pPr>
      <w:r>
        <w:t>7. Conclusion</w:t>
      </w:r>
    </w:p>
    <w:p w14:paraId="088FC230" w14:textId="77777777" w:rsidR="00857C6F" w:rsidRDefault="00000000">
      <w:r>
        <w:t>This integration provides a robust solution for forwarding Splunk events to CA Spectrum using SNMP traps. By leveraging FastAPI and SNMPv3, secure and reliable alerting can be maintained.</w:t>
      </w:r>
    </w:p>
    <w:sectPr w:rsidR="00857C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8912309">
    <w:abstractNumId w:val="8"/>
  </w:num>
  <w:num w:numId="2" w16cid:durableId="1009017578">
    <w:abstractNumId w:val="6"/>
  </w:num>
  <w:num w:numId="3" w16cid:durableId="211309632">
    <w:abstractNumId w:val="5"/>
  </w:num>
  <w:num w:numId="4" w16cid:durableId="186454039">
    <w:abstractNumId w:val="4"/>
  </w:num>
  <w:num w:numId="5" w16cid:durableId="1516797745">
    <w:abstractNumId w:val="7"/>
  </w:num>
  <w:num w:numId="6" w16cid:durableId="1164391837">
    <w:abstractNumId w:val="3"/>
  </w:num>
  <w:num w:numId="7" w16cid:durableId="1186939945">
    <w:abstractNumId w:val="2"/>
  </w:num>
  <w:num w:numId="8" w16cid:durableId="2021082729">
    <w:abstractNumId w:val="1"/>
  </w:num>
  <w:num w:numId="9" w16cid:durableId="33896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20F66"/>
    <w:rsid w:val="004F188A"/>
    <w:rsid w:val="00857C6F"/>
    <w:rsid w:val="00876947"/>
    <w:rsid w:val="00AA1D8D"/>
    <w:rsid w:val="00B47730"/>
    <w:rsid w:val="00CB0664"/>
    <w:rsid w:val="00F57E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D4EFC2"/>
  <w14:defaultImageDpi w14:val="300"/>
  <w15:docId w15:val="{D044D52B-6A1B-4869-8512-92D5EBCD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generated by python-docx</dc:description>
  <cp:lastModifiedBy>charith akula</cp:lastModifiedBy>
  <cp:revision>4</cp:revision>
  <dcterms:created xsi:type="dcterms:W3CDTF">2025-02-05T09:09:00Z</dcterms:created>
  <dcterms:modified xsi:type="dcterms:W3CDTF">2025-02-05T09:10:00Z</dcterms:modified>
  <cp:category/>
</cp:coreProperties>
</file>